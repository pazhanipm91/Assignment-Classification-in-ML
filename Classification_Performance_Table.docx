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5F341" w14:textId="77777777" w:rsidR="0075678F" w:rsidRPr="009C7121" w:rsidRDefault="0075678F" w:rsidP="0075678F">
      <w:pPr>
        <w:pStyle w:val="Heading1"/>
        <w:rPr>
          <w:rFonts w:ascii="Times New Roman" w:hAnsi="Times New Roman" w:cs="Times New Roman"/>
          <w:color w:val="EE0000"/>
        </w:rPr>
      </w:pPr>
      <w:bookmarkStart w:id="0" w:name="_Hlk206437432"/>
      <w:r w:rsidRPr="009C7121">
        <w:rPr>
          <w:rFonts w:ascii="Times New Roman" w:hAnsi="Times New Roman" w:cs="Times New Roman"/>
          <w:color w:val="EE0000"/>
        </w:rPr>
        <w:t>D</w:t>
      </w:r>
      <w:r>
        <w:rPr>
          <w:rFonts w:ascii="Times New Roman" w:hAnsi="Times New Roman" w:cs="Times New Roman"/>
          <w:color w:val="EE0000"/>
        </w:rPr>
        <w:t>ECISION TREE CLASSIFICATION</w:t>
      </w:r>
      <w:r w:rsidRPr="009C7121">
        <w:rPr>
          <w:rFonts w:ascii="Times New Roman" w:hAnsi="Times New Roman" w:cs="Times New Roman"/>
          <w:color w:val="EE0000"/>
        </w:rPr>
        <w:t>:</w:t>
      </w:r>
    </w:p>
    <w:p w14:paraId="5D01D3D0" w14:textId="77777777" w:rsidR="0075678F" w:rsidRPr="0095749A" w:rsidRDefault="0075678F" w:rsidP="0075678F">
      <w:pPr>
        <w:pStyle w:val="Heading1"/>
        <w:rPr>
          <w:rFonts w:ascii="Times New Roman" w:hAnsi="Times New Roman" w:cs="Times New Roman"/>
        </w:rPr>
      </w:pPr>
      <w:r w:rsidRPr="0095749A">
        <w:rPr>
          <w:rFonts w:ascii="Times New Roman" w:hAnsi="Times New Roman" w:cs="Times New Roman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95"/>
        <w:gridCol w:w="2395"/>
      </w:tblGrid>
      <w:tr w:rsidR="0075678F" w:rsidRPr="0095749A" w14:paraId="0AA42102" w14:textId="77777777" w:rsidTr="002E440A">
        <w:trPr>
          <w:trHeight w:val="401"/>
        </w:trPr>
        <w:tc>
          <w:tcPr>
            <w:tcW w:w="2300" w:type="dxa"/>
          </w:tcPr>
          <w:p w14:paraId="2A27AC2E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14:paraId="4F051D7A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0</w:t>
            </w:r>
          </w:p>
        </w:tc>
        <w:tc>
          <w:tcPr>
            <w:tcW w:w="2395" w:type="dxa"/>
          </w:tcPr>
          <w:p w14:paraId="1248B713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1</w:t>
            </w:r>
          </w:p>
        </w:tc>
      </w:tr>
      <w:tr w:rsidR="0075678F" w:rsidRPr="0095749A" w14:paraId="5EB61416" w14:textId="77777777" w:rsidTr="002E440A">
        <w:trPr>
          <w:trHeight w:val="387"/>
        </w:trPr>
        <w:tc>
          <w:tcPr>
            <w:tcW w:w="2300" w:type="dxa"/>
          </w:tcPr>
          <w:p w14:paraId="5592F9AE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0</w:t>
            </w:r>
          </w:p>
        </w:tc>
        <w:tc>
          <w:tcPr>
            <w:tcW w:w="2395" w:type="dxa"/>
          </w:tcPr>
          <w:p w14:paraId="02816BA5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395" w:type="dxa"/>
          </w:tcPr>
          <w:p w14:paraId="3A0B4DD7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678F" w:rsidRPr="0095749A" w14:paraId="55C56D89" w14:textId="77777777" w:rsidTr="002E440A">
        <w:trPr>
          <w:trHeight w:val="401"/>
        </w:trPr>
        <w:tc>
          <w:tcPr>
            <w:tcW w:w="2300" w:type="dxa"/>
          </w:tcPr>
          <w:p w14:paraId="0A2D7ED1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1</w:t>
            </w:r>
          </w:p>
        </w:tc>
        <w:tc>
          <w:tcPr>
            <w:tcW w:w="2395" w:type="dxa"/>
          </w:tcPr>
          <w:p w14:paraId="0E66BDD8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5" w:type="dxa"/>
          </w:tcPr>
          <w:p w14:paraId="168DB780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14:paraId="1207F7EA" w14:textId="77777777" w:rsidR="0075678F" w:rsidRPr="0095749A" w:rsidRDefault="0075678F" w:rsidP="0075678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5749A">
        <w:rPr>
          <w:rFonts w:ascii="Times New Roman" w:hAnsi="Times New Roman" w:cs="Times New Roman"/>
          <w:sz w:val="28"/>
          <w:szCs w:val="28"/>
        </w:rPr>
        <w:t>Classification Report</w:t>
      </w:r>
    </w:p>
    <w:tbl>
      <w:tblPr>
        <w:tblStyle w:val="TableGrid"/>
        <w:tblW w:w="7395" w:type="dxa"/>
        <w:tblInd w:w="-5" w:type="dxa"/>
        <w:tblLook w:val="04A0" w:firstRow="1" w:lastRow="0" w:firstColumn="1" w:lastColumn="0" w:noHBand="0" w:noVBand="1"/>
      </w:tblPr>
      <w:tblGrid>
        <w:gridCol w:w="2065"/>
        <w:gridCol w:w="1461"/>
        <w:gridCol w:w="1103"/>
        <w:gridCol w:w="1429"/>
        <w:gridCol w:w="1337"/>
      </w:tblGrid>
      <w:tr w:rsidR="0075678F" w:rsidRPr="0095749A" w14:paraId="1E5A3BEC" w14:textId="77777777" w:rsidTr="008F4F82">
        <w:trPr>
          <w:trHeight w:val="494"/>
        </w:trPr>
        <w:tc>
          <w:tcPr>
            <w:tcW w:w="2065" w:type="dxa"/>
          </w:tcPr>
          <w:p w14:paraId="56BE8900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461" w:type="dxa"/>
          </w:tcPr>
          <w:p w14:paraId="669A994B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103" w:type="dxa"/>
          </w:tcPr>
          <w:p w14:paraId="53F7B959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429" w:type="dxa"/>
          </w:tcPr>
          <w:p w14:paraId="618E62C6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337" w:type="dxa"/>
          </w:tcPr>
          <w:p w14:paraId="2E701ECC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75678F" w:rsidRPr="0095749A" w14:paraId="62A4CB90" w14:textId="77777777" w:rsidTr="008F4F82">
        <w:trPr>
          <w:trHeight w:val="476"/>
        </w:trPr>
        <w:tc>
          <w:tcPr>
            <w:tcW w:w="2065" w:type="dxa"/>
          </w:tcPr>
          <w:p w14:paraId="06B98EFA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1" w:type="dxa"/>
          </w:tcPr>
          <w:p w14:paraId="17AEAFD1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239B91BC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29" w:type="dxa"/>
          </w:tcPr>
          <w:p w14:paraId="2232A49A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37" w:type="dxa"/>
          </w:tcPr>
          <w:p w14:paraId="0BE1707B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75678F" w:rsidRPr="0095749A" w14:paraId="44D7D0A8" w14:textId="77777777" w:rsidTr="008F4F82">
        <w:trPr>
          <w:trHeight w:val="823"/>
        </w:trPr>
        <w:tc>
          <w:tcPr>
            <w:tcW w:w="2065" w:type="dxa"/>
          </w:tcPr>
          <w:p w14:paraId="67224BF2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1" w:type="dxa"/>
          </w:tcPr>
          <w:p w14:paraId="29C86DB0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0924CC90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29" w:type="dxa"/>
          </w:tcPr>
          <w:p w14:paraId="63C858B2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37" w:type="dxa"/>
          </w:tcPr>
          <w:p w14:paraId="17FFA133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75678F" w:rsidRPr="0095749A" w14:paraId="54C91C62" w14:textId="77777777" w:rsidTr="008F4F82">
        <w:trPr>
          <w:trHeight w:val="494"/>
        </w:trPr>
        <w:tc>
          <w:tcPr>
            <w:tcW w:w="2065" w:type="dxa"/>
          </w:tcPr>
          <w:p w14:paraId="266CA08A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461" w:type="dxa"/>
          </w:tcPr>
          <w:p w14:paraId="30578A00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295600DC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14:paraId="636BD01C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CB">
              <w:rPr>
                <w:rFonts w:ascii="Times New Roman" w:hAnsi="Times New Roman" w:cs="Times New Roman"/>
                <w:color w:val="EE0000"/>
                <w:sz w:val="28"/>
                <w:szCs w:val="28"/>
              </w:rPr>
              <w:t>1.00</w:t>
            </w:r>
          </w:p>
        </w:tc>
        <w:tc>
          <w:tcPr>
            <w:tcW w:w="1337" w:type="dxa"/>
          </w:tcPr>
          <w:p w14:paraId="3A1BBA5C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75678F" w:rsidRPr="0095749A" w14:paraId="5FA85861" w14:textId="77777777" w:rsidTr="008F4F82">
        <w:trPr>
          <w:trHeight w:val="476"/>
        </w:trPr>
        <w:tc>
          <w:tcPr>
            <w:tcW w:w="2065" w:type="dxa"/>
          </w:tcPr>
          <w:p w14:paraId="4252C7F3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Macro Avg</w:t>
            </w:r>
          </w:p>
        </w:tc>
        <w:tc>
          <w:tcPr>
            <w:tcW w:w="1461" w:type="dxa"/>
          </w:tcPr>
          <w:p w14:paraId="7CCD81C7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72F89A96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29" w:type="dxa"/>
          </w:tcPr>
          <w:p w14:paraId="464F70E4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37" w:type="dxa"/>
          </w:tcPr>
          <w:p w14:paraId="70AAB32A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75678F" w:rsidRPr="0095749A" w14:paraId="31C4C7C9" w14:textId="77777777" w:rsidTr="008F4F82">
        <w:trPr>
          <w:trHeight w:val="494"/>
        </w:trPr>
        <w:tc>
          <w:tcPr>
            <w:tcW w:w="2065" w:type="dxa"/>
          </w:tcPr>
          <w:p w14:paraId="58536079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Weighted Avg</w:t>
            </w:r>
          </w:p>
        </w:tc>
        <w:tc>
          <w:tcPr>
            <w:tcW w:w="1461" w:type="dxa"/>
          </w:tcPr>
          <w:p w14:paraId="11A8D6A1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153E9BB5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29" w:type="dxa"/>
          </w:tcPr>
          <w:p w14:paraId="1DE83198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37" w:type="dxa"/>
          </w:tcPr>
          <w:p w14:paraId="6FC34897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bookmarkEnd w:id="0"/>
    <w:p w14:paraId="6967FB01" w14:textId="77777777" w:rsidR="0075678F" w:rsidRDefault="0075678F" w:rsidP="0075678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E287B">
        <w:rPr>
          <w:rFonts w:ascii="Times New Roman" w:hAnsi="Times New Roman" w:cs="Times New Roman"/>
          <w:sz w:val="28"/>
          <w:szCs w:val="28"/>
        </w:rPr>
        <w:lastRenderedPageBreak/>
        <w:t>Possible Questions:</w:t>
      </w:r>
    </w:p>
    <w:p w14:paraId="5DC006BA" w14:textId="679BA083" w:rsidR="00AE287B" w:rsidRPr="002A7581" w:rsidRDefault="00AE287B" w:rsidP="00497A6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will be the overall performance of the model for Decision Tree?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EE0000"/>
          <w:sz w:val="28"/>
          <w:szCs w:val="28"/>
        </w:rPr>
        <w:t>Accuracy = 1.00</w:t>
      </w:r>
    </w:p>
    <w:p w14:paraId="2ACEFE6A" w14:textId="67EE5B5A" w:rsidR="00AE287B" w:rsidRPr="002A7581" w:rsidRDefault="00AE287B" w:rsidP="00497A6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correct classification of Not-Purchased Product?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Recall (Class 0) = 1.00</w:t>
      </w:r>
    </w:p>
    <w:p w14:paraId="6202F11D" w14:textId="2B855A1B" w:rsidR="00AE287B" w:rsidRPr="002A7581" w:rsidRDefault="00AE287B" w:rsidP="00497A6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How precise is the model in predicting Purchased Products?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Precision (Class 1) = 1.00</w:t>
      </w:r>
    </w:p>
    <w:p w14:paraId="25E8BFC0" w14:textId="17EC2D70" w:rsidR="00AE287B" w:rsidRPr="002A7581" w:rsidRDefault="00AE287B" w:rsidP="00497A6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F1-score for Purchased Products?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F1-Score (Class 1) = 1.00</w:t>
      </w:r>
    </w:p>
    <w:p w14:paraId="205F3301" w14:textId="13C28C3C" w:rsidR="002A4C8C" w:rsidRPr="008F4F82" w:rsidRDefault="00AE287B" w:rsidP="0075678F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EE0000"/>
        </w:rPr>
      </w:pPr>
      <w:r w:rsidRPr="008F4F8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average performance across all classes?</w:t>
      </w:r>
      <w:r w:rsidRPr="008F4F8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8F4F82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Macro Avg F1-Score = 1.00</w:t>
      </w:r>
    </w:p>
    <w:p w14:paraId="1690C3FE" w14:textId="2EA6C6A8" w:rsidR="0075678F" w:rsidRPr="009C7121" w:rsidRDefault="00A061CD" w:rsidP="0075678F">
      <w:pPr>
        <w:pStyle w:val="Heading1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RANDOM FOREST</w:t>
      </w:r>
      <w:r w:rsidR="0075678F">
        <w:rPr>
          <w:rFonts w:ascii="Times New Roman" w:hAnsi="Times New Roman" w:cs="Times New Roman"/>
          <w:color w:val="EE0000"/>
        </w:rPr>
        <w:t xml:space="preserve"> CLASSIFICATION</w:t>
      </w:r>
      <w:r w:rsidR="0075678F" w:rsidRPr="009C7121">
        <w:rPr>
          <w:rFonts w:ascii="Times New Roman" w:hAnsi="Times New Roman" w:cs="Times New Roman"/>
          <w:color w:val="EE0000"/>
        </w:rPr>
        <w:t>:</w:t>
      </w:r>
    </w:p>
    <w:p w14:paraId="4ABBA251" w14:textId="77777777" w:rsidR="0075678F" w:rsidRPr="0095749A" w:rsidRDefault="0075678F" w:rsidP="0075678F">
      <w:pPr>
        <w:pStyle w:val="Heading1"/>
        <w:rPr>
          <w:rFonts w:ascii="Times New Roman" w:hAnsi="Times New Roman" w:cs="Times New Roman"/>
        </w:rPr>
      </w:pPr>
      <w:r w:rsidRPr="0095749A">
        <w:rPr>
          <w:rFonts w:ascii="Times New Roman" w:hAnsi="Times New Roman" w:cs="Times New Roman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1800"/>
      </w:tblGrid>
      <w:tr w:rsidR="0075678F" w:rsidRPr="0095749A" w14:paraId="7435DDB7" w14:textId="77777777" w:rsidTr="00194A53">
        <w:tc>
          <w:tcPr>
            <w:tcW w:w="1728" w:type="dxa"/>
          </w:tcPr>
          <w:p w14:paraId="1B4EDC5D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B689495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0</w:t>
            </w:r>
          </w:p>
        </w:tc>
        <w:tc>
          <w:tcPr>
            <w:tcW w:w="1800" w:type="dxa"/>
          </w:tcPr>
          <w:p w14:paraId="3618E5D5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1</w:t>
            </w:r>
          </w:p>
        </w:tc>
      </w:tr>
      <w:tr w:rsidR="0075678F" w:rsidRPr="0095749A" w14:paraId="50462AA5" w14:textId="77777777" w:rsidTr="00194A53">
        <w:tc>
          <w:tcPr>
            <w:tcW w:w="1728" w:type="dxa"/>
          </w:tcPr>
          <w:p w14:paraId="51879E4E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0</w:t>
            </w:r>
          </w:p>
        </w:tc>
        <w:tc>
          <w:tcPr>
            <w:tcW w:w="1800" w:type="dxa"/>
          </w:tcPr>
          <w:p w14:paraId="5AD0F4AB" w14:textId="4457E04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A4C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1D473843" w14:textId="1AF6065E" w:rsidR="0075678F" w:rsidRPr="0095749A" w:rsidRDefault="002A4C8C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5678F" w:rsidRPr="0095749A" w14:paraId="499D15E8" w14:textId="77777777" w:rsidTr="00194A53">
        <w:tc>
          <w:tcPr>
            <w:tcW w:w="1728" w:type="dxa"/>
          </w:tcPr>
          <w:p w14:paraId="2EDEE0A5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1</w:t>
            </w:r>
          </w:p>
        </w:tc>
        <w:tc>
          <w:tcPr>
            <w:tcW w:w="1800" w:type="dxa"/>
          </w:tcPr>
          <w:p w14:paraId="375CF894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4B9090E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14:paraId="2A5E4B7C" w14:textId="77777777" w:rsidR="0075678F" w:rsidRPr="0095749A" w:rsidRDefault="0075678F" w:rsidP="0075678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5749A">
        <w:rPr>
          <w:rFonts w:ascii="Times New Roman" w:hAnsi="Times New Roman" w:cs="Times New Roman"/>
          <w:sz w:val="28"/>
          <w:szCs w:val="28"/>
        </w:rP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21"/>
        <w:gridCol w:w="1620"/>
        <w:gridCol w:w="1530"/>
        <w:gridCol w:w="1350"/>
      </w:tblGrid>
      <w:tr w:rsidR="0075678F" w:rsidRPr="0095749A" w14:paraId="2AAA460E" w14:textId="77777777" w:rsidTr="00194A53">
        <w:tc>
          <w:tcPr>
            <w:tcW w:w="1998" w:type="dxa"/>
          </w:tcPr>
          <w:p w14:paraId="7E82A497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080" w:type="dxa"/>
          </w:tcPr>
          <w:p w14:paraId="74F13F2C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20" w:type="dxa"/>
          </w:tcPr>
          <w:p w14:paraId="661160CF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530" w:type="dxa"/>
          </w:tcPr>
          <w:p w14:paraId="43BBDFB5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350" w:type="dxa"/>
          </w:tcPr>
          <w:p w14:paraId="1981FBEC" w14:textId="77777777" w:rsidR="0075678F" w:rsidRPr="0095749A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75678F" w:rsidRPr="0095749A" w14:paraId="0EFFB992" w14:textId="77777777" w:rsidTr="00194A53">
        <w:tc>
          <w:tcPr>
            <w:tcW w:w="1998" w:type="dxa"/>
          </w:tcPr>
          <w:p w14:paraId="614E5F33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6A718BF" w14:textId="7969FE6C" w:rsidR="0075678F" w:rsidRPr="0095749A" w:rsidRDefault="002A4C8C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620" w:type="dxa"/>
          </w:tcPr>
          <w:p w14:paraId="236D1C79" w14:textId="06BB4AA2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530" w:type="dxa"/>
          </w:tcPr>
          <w:p w14:paraId="2BEA1391" w14:textId="75BFD1D6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350" w:type="dxa"/>
          </w:tcPr>
          <w:p w14:paraId="4DFD71B3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75678F" w:rsidRPr="0095749A" w14:paraId="75D66E2D" w14:textId="77777777" w:rsidTr="00194A53">
        <w:trPr>
          <w:trHeight w:val="539"/>
        </w:trPr>
        <w:tc>
          <w:tcPr>
            <w:tcW w:w="1998" w:type="dxa"/>
          </w:tcPr>
          <w:p w14:paraId="037ECBD7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325EBA9E" w14:textId="24A2E447" w:rsidR="0075678F" w:rsidRPr="0095749A" w:rsidRDefault="0048337C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620" w:type="dxa"/>
          </w:tcPr>
          <w:p w14:paraId="772A0C1F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530" w:type="dxa"/>
          </w:tcPr>
          <w:p w14:paraId="23200177" w14:textId="605A7A54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350" w:type="dxa"/>
          </w:tcPr>
          <w:p w14:paraId="1DE503FB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75678F" w:rsidRPr="0095749A" w14:paraId="43779C8E" w14:textId="77777777" w:rsidTr="00194A53">
        <w:tc>
          <w:tcPr>
            <w:tcW w:w="1998" w:type="dxa"/>
          </w:tcPr>
          <w:p w14:paraId="3E4DA4D1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080" w:type="dxa"/>
          </w:tcPr>
          <w:p w14:paraId="43B8B221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F966B6A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8A389A9" w14:textId="0881DA75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CB">
              <w:rPr>
                <w:rFonts w:ascii="Times New Roman" w:hAnsi="Times New Roman" w:cs="Times New Roman"/>
                <w:color w:val="EE0000"/>
                <w:sz w:val="28"/>
                <w:szCs w:val="28"/>
              </w:rPr>
              <w:t>0.98</w:t>
            </w:r>
          </w:p>
        </w:tc>
        <w:tc>
          <w:tcPr>
            <w:tcW w:w="1350" w:type="dxa"/>
          </w:tcPr>
          <w:p w14:paraId="64E51586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75678F" w:rsidRPr="0095749A" w14:paraId="1B4FB71D" w14:textId="77777777" w:rsidTr="00194A53">
        <w:tc>
          <w:tcPr>
            <w:tcW w:w="1998" w:type="dxa"/>
          </w:tcPr>
          <w:p w14:paraId="5EBDDC7C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Macro Avg</w:t>
            </w:r>
          </w:p>
        </w:tc>
        <w:tc>
          <w:tcPr>
            <w:tcW w:w="1080" w:type="dxa"/>
          </w:tcPr>
          <w:p w14:paraId="34C06647" w14:textId="480C9775" w:rsidR="0075678F" w:rsidRPr="0095749A" w:rsidRDefault="0013612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620" w:type="dxa"/>
          </w:tcPr>
          <w:p w14:paraId="5420747A" w14:textId="7756C8E6" w:rsidR="0075678F" w:rsidRPr="0095749A" w:rsidRDefault="00D22A1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530" w:type="dxa"/>
          </w:tcPr>
          <w:p w14:paraId="7C215F7B" w14:textId="6308E3F7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350" w:type="dxa"/>
          </w:tcPr>
          <w:p w14:paraId="2758F8DB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75678F" w:rsidRPr="0095749A" w14:paraId="1812E407" w14:textId="77777777" w:rsidTr="00194A53">
        <w:tc>
          <w:tcPr>
            <w:tcW w:w="1998" w:type="dxa"/>
          </w:tcPr>
          <w:p w14:paraId="5C3086EF" w14:textId="77777777" w:rsidR="0075678F" w:rsidRPr="008C6B99" w:rsidRDefault="0075678F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Weighted Avg</w:t>
            </w:r>
          </w:p>
        </w:tc>
        <w:tc>
          <w:tcPr>
            <w:tcW w:w="1080" w:type="dxa"/>
          </w:tcPr>
          <w:p w14:paraId="4CB56FE4" w14:textId="373CFE37" w:rsidR="0075678F" w:rsidRPr="0095749A" w:rsidRDefault="0013612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620" w:type="dxa"/>
          </w:tcPr>
          <w:p w14:paraId="67925B56" w14:textId="0237CA2C" w:rsidR="0075678F" w:rsidRPr="0095749A" w:rsidRDefault="00D22A1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530" w:type="dxa"/>
          </w:tcPr>
          <w:p w14:paraId="74C6E674" w14:textId="40291A2A" w:rsidR="0075678F" w:rsidRPr="0095749A" w:rsidRDefault="00C654DE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350" w:type="dxa"/>
          </w:tcPr>
          <w:p w14:paraId="0D83E5C8" w14:textId="77777777" w:rsidR="0075678F" w:rsidRPr="0095749A" w:rsidRDefault="0075678F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p w14:paraId="03A742F8" w14:textId="4B733797" w:rsidR="00A111CA" w:rsidRDefault="00A111CA" w:rsidP="00A061CD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DE58A34" w14:textId="77777777" w:rsidR="00637AC1" w:rsidRDefault="00637AC1" w:rsidP="00637AC1"/>
    <w:p w14:paraId="18DC5CF1" w14:textId="77777777" w:rsidR="00637AC1" w:rsidRDefault="00637AC1" w:rsidP="00637AC1"/>
    <w:p w14:paraId="184F12B6" w14:textId="77777777" w:rsidR="00637AC1" w:rsidRDefault="00637AC1" w:rsidP="00637AC1"/>
    <w:p w14:paraId="4E26170F" w14:textId="77777777" w:rsidR="00637AC1" w:rsidRDefault="00637AC1" w:rsidP="00637AC1"/>
    <w:p w14:paraId="684F5029" w14:textId="77777777" w:rsidR="008F4F82" w:rsidRDefault="008F4F82" w:rsidP="008F4F8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E287B">
        <w:rPr>
          <w:rFonts w:ascii="Times New Roman" w:hAnsi="Times New Roman" w:cs="Times New Roman"/>
          <w:sz w:val="28"/>
          <w:szCs w:val="28"/>
        </w:rPr>
        <w:lastRenderedPageBreak/>
        <w:t>Possible Questions:</w:t>
      </w:r>
    </w:p>
    <w:p w14:paraId="45C318EC" w14:textId="043E59E3" w:rsidR="008F4F82" w:rsidRPr="002A7581" w:rsidRDefault="008F4F82" w:rsidP="008F4F82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What will be the overall performance of the model for </w:t>
      </w:r>
      <w:r w:rsidR="00A609C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Random Forest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EE0000"/>
          <w:sz w:val="28"/>
          <w:szCs w:val="28"/>
        </w:rPr>
        <w:t xml:space="preserve">Accuracy = </w:t>
      </w:r>
      <w:r w:rsidR="0047361E">
        <w:rPr>
          <w:rFonts w:ascii="Times New Roman" w:hAnsi="Times New Roman" w:cs="Times New Roman"/>
          <w:b w:val="0"/>
          <w:bCs w:val="0"/>
          <w:i/>
          <w:iCs/>
          <w:color w:val="EE0000"/>
          <w:sz w:val="28"/>
          <w:szCs w:val="28"/>
        </w:rPr>
        <w:t>0.98</w:t>
      </w:r>
    </w:p>
    <w:p w14:paraId="68A00261" w14:textId="751F7961" w:rsidR="008F4F82" w:rsidRPr="002A7581" w:rsidRDefault="008F4F82" w:rsidP="008F4F82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correct classification of Not-Purchased Product?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 xml:space="preserve">Recall (Class 0) = </w:t>
      </w:r>
      <w:r w:rsidR="004A343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0.97</w:t>
      </w:r>
    </w:p>
    <w:p w14:paraId="5D882B9D" w14:textId="653BA69C" w:rsidR="008F4F82" w:rsidRPr="002A7581" w:rsidRDefault="008F4F82" w:rsidP="008F4F82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How precise is the model in predicting Purchased Products?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 xml:space="preserve">Precision (Class 1) = </w:t>
      </w:r>
      <w:r w:rsidR="00876CA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0.94</w:t>
      </w:r>
    </w:p>
    <w:p w14:paraId="3E1BDC3A" w14:textId="77777777" w:rsidR="00D56B49" w:rsidRDefault="008F4F82" w:rsidP="00D56B49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F1-score for Purchased Products?</w:t>
      </w:r>
      <w:r w:rsidRPr="002A758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2A758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 xml:space="preserve">F1-Score (Class 1) = </w:t>
      </w:r>
      <w:r w:rsidR="00A02C1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0.97</w:t>
      </w:r>
    </w:p>
    <w:p w14:paraId="5343B480" w14:textId="153F7298" w:rsidR="00637AC1" w:rsidRPr="00D56B49" w:rsidRDefault="008F4F82" w:rsidP="00D56B49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D56B4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What is the average performance across all classes?</w:t>
      </w:r>
      <w:r w:rsidRPr="00D56B4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D56B49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 xml:space="preserve">Macro Avg F1-Score = </w:t>
      </w:r>
      <w:r w:rsidR="00742D64" w:rsidRPr="00D56B49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0.97</w:t>
      </w:r>
    </w:p>
    <w:p w14:paraId="5F0496C2" w14:textId="77777777" w:rsidR="00637AC1" w:rsidRPr="00D56B49" w:rsidRDefault="00637AC1" w:rsidP="00637AC1"/>
    <w:p w14:paraId="62C8C53A" w14:textId="38A76DDF" w:rsidR="00637AC1" w:rsidRPr="009C7121" w:rsidRDefault="00637AC1" w:rsidP="00637AC1">
      <w:pPr>
        <w:pStyle w:val="Heading1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SUPPORT VECTOR MACHINE</w:t>
      </w:r>
      <w:r>
        <w:rPr>
          <w:rFonts w:ascii="Times New Roman" w:hAnsi="Times New Roman" w:cs="Times New Roman"/>
          <w:color w:val="EE0000"/>
        </w:rPr>
        <w:t xml:space="preserve"> CLASSIFICATION</w:t>
      </w:r>
      <w:r w:rsidRPr="009C7121">
        <w:rPr>
          <w:rFonts w:ascii="Times New Roman" w:hAnsi="Times New Roman" w:cs="Times New Roman"/>
          <w:color w:val="EE0000"/>
        </w:rPr>
        <w:t>:</w:t>
      </w:r>
    </w:p>
    <w:p w14:paraId="4B4331DD" w14:textId="77777777" w:rsidR="00637AC1" w:rsidRPr="0095749A" w:rsidRDefault="00637AC1" w:rsidP="00637AC1">
      <w:pPr>
        <w:pStyle w:val="Heading1"/>
        <w:rPr>
          <w:rFonts w:ascii="Times New Roman" w:hAnsi="Times New Roman" w:cs="Times New Roman"/>
        </w:rPr>
      </w:pPr>
      <w:r w:rsidRPr="0095749A">
        <w:rPr>
          <w:rFonts w:ascii="Times New Roman" w:hAnsi="Times New Roman" w:cs="Times New Roman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1800"/>
      </w:tblGrid>
      <w:tr w:rsidR="00637AC1" w:rsidRPr="0095749A" w14:paraId="721515C6" w14:textId="77777777" w:rsidTr="00194A53">
        <w:tc>
          <w:tcPr>
            <w:tcW w:w="1728" w:type="dxa"/>
          </w:tcPr>
          <w:p w14:paraId="6BDCC56C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F8EADC8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0</w:t>
            </w:r>
          </w:p>
        </w:tc>
        <w:tc>
          <w:tcPr>
            <w:tcW w:w="1800" w:type="dxa"/>
          </w:tcPr>
          <w:p w14:paraId="6FAD9AB5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Predicted: 1</w:t>
            </w:r>
          </w:p>
        </w:tc>
      </w:tr>
      <w:tr w:rsidR="00637AC1" w:rsidRPr="0095749A" w14:paraId="35CB7CD5" w14:textId="77777777" w:rsidTr="00194A53">
        <w:tc>
          <w:tcPr>
            <w:tcW w:w="1728" w:type="dxa"/>
          </w:tcPr>
          <w:p w14:paraId="2DF14F3B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0</w:t>
            </w:r>
          </w:p>
        </w:tc>
        <w:tc>
          <w:tcPr>
            <w:tcW w:w="1800" w:type="dxa"/>
          </w:tcPr>
          <w:p w14:paraId="1D795F7B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5450AB61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7AC1" w:rsidRPr="0095749A" w14:paraId="4954A932" w14:textId="77777777" w:rsidTr="00194A53">
        <w:tc>
          <w:tcPr>
            <w:tcW w:w="1728" w:type="dxa"/>
          </w:tcPr>
          <w:p w14:paraId="5A80D3FD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Actual: 1</w:t>
            </w:r>
          </w:p>
        </w:tc>
        <w:tc>
          <w:tcPr>
            <w:tcW w:w="1800" w:type="dxa"/>
          </w:tcPr>
          <w:p w14:paraId="1B517E3C" w14:textId="6F45CE4B" w:rsidR="00637AC1" w:rsidRPr="0095749A" w:rsidRDefault="006270ED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00" w:type="dxa"/>
          </w:tcPr>
          <w:p w14:paraId="206477CD" w14:textId="4EDA6D43" w:rsidR="00637AC1" w:rsidRPr="0095749A" w:rsidRDefault="006270ED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4FEBC612" w14:textId="77777777" w:rsidR="00637AC1" w:rsidRPr="0095749A" w:rsidRDefault="00637AC1" w:rsidP="00637AC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5749A">
        <w:rPr>
          <w:rFonts w:ascii="Times New Roman" w:hAnsi="Times New Roman" w:cs="Times New Roman"/>
          <w:sz w:val="28"/>
          <w:szCs w:val="28"/>
        </w:rP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21"/>
        <w:gridCol w:w="1620"/>
        <w:gridCol w:w="1530"/>
        <w:gridCol w:w="1350"/>
      </w:tblGrid>
      <w:tr w:rsidR="00637AC1" w:rsidRPr="0095749A" w14:paraId="2DBD2009" w14:textId="77777777" w:rsidTr="00194A53">
        <w:tc>
          <w:tcPr>
            <w:tcW w:w="1998" w:type="dxa"/>
          </w:tcPr>
          <w:p w14:paraId="231A7164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080" w:type="dxa"/>
          </w:tcPr>
          <w:p w14:paraId="487CBC6E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620" w:type="dxa"/>
          </w:tcPr>
          <w:p w14:paraId="74559D27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530" w:type="dxa"/>
          </w:tcPr>
          <w:p w14:paraId="137ACF2A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350" w:type="dxa"/>
          </w:tcPr>
          <w:p w14:paraId="696A4A9C" w14:textId="77777777" w:rsidR="00637AC1" w:rsidRPr="0095749A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637AC1" w:rsidRPr="0095749A" w14:paraId="0599F231" w14:textId="77777777" w:rsidTr="00194A53">
        <w:tc>
          <w:tcPr>
            <w:tcW w:w="1998" w:type="dxa"/>
          </w:tcPr>
          <w:p w14:paraId="4B82B92F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71071796" w14:textId="167F5791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20" w:type="dxa"/>
          </w:tcPr>
          <w:p w14:paraId="3820DBB1" w14:textId="7263E978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5F98D510" w14:textId="1139A2E5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A127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50" w:type="dxa"/>
          </w:tcPr>
          <w:p w14:paraId="0532B6C2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637AC1" w:rsidRPr="0095749A" w14:paraId="7B8D385D" w14:textId="77777777" w:rsidTr="00194A53">
        <w:trPr>
          <w:trHeight w:val="539"/>
        </w:trPr>
        <w:tc>
          <w:tcPr>
            <w:tcW w:w="1998" w:type="dxa"/>
          </w:tcPr>
          <w:p w14:paraId="7DED00BD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084242AF" w14:textId="5FE33166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620" w:type="dxa"/>
          </w:tcPr>
          <w:p w14:paraId="7104D5F7" w14:textId="7B9C1454" w:rsidR="00637AC1" w:rsidRPr="0095749A" w:rsidRDefault="006713F4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1530" w:type="dxa"/>
          </w:tcPr>
          <w:p w14:paraId="61914CE1" w14:textId="0149DC8A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A127C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350" w:type="dxa"/>
          </w:tcPr>
          <w:p w14:paraId="1E3F4029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37AC1" w:rsidRPr="0095749A" w14:paraId="0192ACF1" w14:textId="77777777" w:rsidTr="00194A53">
        <w:tc>
          <w:tcPr>
            <w:tcW w:w="1998" w:type="dxa"/>
          </w:tcPr>
          <w:p w14:paraId="73B82EF5" w14:textId="77777777" w:rsidR="00637AC1" w:rsidRPr="008C6B99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080" w:type="dxa"/>
          </w:tcPr>
          <w:p w14:paraId="7BEE71D9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59293FD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343F1A7" w14:textId="5CA4623F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CB">
              <w:rPr>
                <w:rFonts w:ascii="Times New Roman" w:hAnsi="Times New Roman" w:cs="Times New Roman"/>
                <w:color w:val="EE0000"/>
                <w:sz w:val="28"/>
                <w:szCs w:val="28"/>
              </w:rPr>
              <w:t>0.</w:t>
            </w:r>
            <w:r w:rsidR="000A127C" w:rsidRPr="00E01ACB">
              <w:rPr>
                <w:rFonts w:ascii="Times New Roman" w:hAnsi="Times New Roman" w:cs="Times New Roman"/>
                <w:color w:val="EE0000"/>
                <w:sz w:val="28"/>
                <w:szCs w:val="28"/>
              </w:rPr>
              <w:t>78</w:t>
            </w:r>
          </w:p>
        </w:tc>
        <w:tc>
          <w:tcPr>
            <w:tcW w:w="1350" w:type="dxa"/>
          </w:tcPr>
          <w:p w14:paraId="409A7BF8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637AC1" w:rsidRPr="0095749A" w14:paraId="776C34A8" w14:textId="77777777" w:rsidTr="00194A53">
        <w:tc>
          <w:tcPr>
            <w:tcW w:w="1998" w:type="dxa"/>
          </w:tcPr>
          <w:p w14:paraId="730156D7" w14:textId="77777777" w:rsidR="00637AC1" w:rsidRPr="008C6B99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Macro Avg</w:t>
            </w:r>
          </w:p>
        </w:tc>
        <w:tc>
          <w:tcPr>
            <w:tcW w:w="1080" w:type="dxa"/>
          </w:tcPr>
          <w:p w14:paraId="156D6647" w14:textId="212FF52A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620" w:type="dxa"/>
          </w:tcPr>
          <w:p w14:paraId="20F96DAA" w14:textId="245B3C8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30" w:type="dxa"/>
          </w:tcPr>
          <w:p w14:paraId="1BF0CB42" w14:textId="011FD936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A127C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350" w:type="dxa"/>
          </w:tcPr>
          <w:p w14:paraId="7FB254CD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637AC1" w:rsidRPr="0095749A" w14:paraId="3D89EBEE" w14:textId="77777777" w:rsidTr="00194A53">
        <w:tc>
          <w:tcPr>
            <w:tcW w:w="1998" w:type="dxa"/>
          </w:tcPr>
          <w:p w14:paraId="0D2CF85C" w14:textId="77777777" w:rsidR="00637AC1" w:rsidRPr="008C6B99" w:rsidRDefault="00637AC1" w:rsidP="00194A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B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Weighted Avg</w:t>
            </w:r>
          </w:p>
        </w:tc>
        <w:tc>
          <w:tcPr>
            <w:tcW w:w="1080" w:type="dxa"/>
          </w:tcPr>
          <w:p w14:paraId="1140A77C" w14:textId="016EF4DF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620" w:type="dxa"/>
          </w:tcPr>
          <w:p w14:paraId="7865ED27" w14:textId="6C114A80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13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7947D857" w14:textId="50883C9C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0429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350" w:type="dxa"/>
          </w:tcPr>
          <w:p w14:paraId="54438674" w14:textId="77777777" w:rsidR="00637AC1" w:rsidRPr="0095749A" w:rsidRDefault="00637AC1" w:rsidP="00194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49A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p w14:paraId="13EC1405" w14:textId="77777777" w:rsidR="00637AC1" w:rsidRPr="00637AC1" w:rsidRDefault="00637AC1" w:rsidP="00637AC1"/>
    <w:tbl>
      <w:tblPr>
        <w:tblpPr w:leftFromText="180" w:rightFromText="180" w:horzAnchor="margin" w:tblpXSpec="right" w:tblpY="82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C247F" w:rsidRPr="007C247F" w14:paraId="32AA2201" w14:textId="77777777" w:rsidTr="006713F4">
        <w:trPr>
          <w:tblHeader/>
          <w:tblCellSpacing w:w="15" w:type="dxa"/>
        </w:trPr>
        <w:tc>
          <w:tcPr>
            <w:tcW w:w="0" w:type="auto"/>
            <w:vAlign w:val="center"/>
          </w:tcPr>
          <w:p w14:paraId="15A52881" w14:textId="77777777" w:rsidR="007C247F" w:rsidRPr="007C247F" w:rsidRDefault="007C247F" w:rsidP="006713F4"/>
        </w:tc>
        <w:tc>
          <w:tcPr>
            <w:tcW w:w="0" w:type="auto"/>
            <w:vAlign w:val="center"/>
          </w:tcPr>
          <w:p w14:paraId="7C0FA671" w14:textId="7AFE6EBA" w:rsidR="007C247F" w:rsidRPr="007C247F" w:rsidRDefault="007C247F" w:rsidP="006713F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F71251F" w14:textId="6088CBC7" w:rsidR="007C247F" w:rsidRPr="007C247F" w:rsidRDefault="007C247F" w:rsidP="006713F4">
            <w:pPr>
              <w:rPr>
                <w:b/>
                <w:bCs/>
              </w:rPr>
            </w:pPr>
          </w:p>
        </w:tc>
      </w:tr>
      <w:tr w:rsidR="007C247F" w:rsidRPr="007C247F" w14:paraId="1EA865E1" w14:textId="77777777" w:rsidTr="006713F4">
        <w:trPr>
          <w:tblCellSpacing w:w="15" w:type="dxa"/>
        </w:trPr>
        <w:tc>
          <w:tcPr>
            <w:tcW w:w="0" w:type="auto"/>
            <w:vAlign w:val="center"/>
          </w:tcPr>
          <w:p w14:paraId="43E75110" w14:textId="0432ACBE" w:rsidR="007C247F" w:rsidRPr="007C247F" w:rsidRDefault="007C247F" w:rsidP="006713F4"/>
        </w:tc>
        <w:tc>
          <w:tcPr>
            <w:tcW w:w="0" w:type="auto"/>
            <w:vAlign w:val="center"/>
          </w:tcPr>
          <w:p w14:paraId="1C1D9E58" w14:textId="02409F7A" w:rsidR="007C247F" w:rsidRPr="007C247F" w:rsidRDefault="007C247F" w:rsidP="006713F4"/>
        </w:tc>
        <w:tc>
          <w:tcPr>
            <w:tcW w:w="0" w:type="auto"/>
            <w:vAlign w:val="center"/>
          </w:tcPr>
          <w:p w14:paraId="37504D0B" w14:textId="0DEAC2D2" w:rsidR="007C247F" w:rsidRPr="007C247F" w:rsidRDefault="007C247F" w:rsidP="006713F4"/>
        </w:tc>
      </w:tr>
      <w:tr w:rsidR="007C247F" w:rsidRPr="007C247F" w14:paraId="7948370D" w14:textId="77777777" w:rsidTr="006713F4">
        <w:trPr>
          <w:tblCellSpacing w:w="15" w:type="dxa"/>
        </w:trPr>
        <w:tc>
          <w:tcPr>
            <w:tcW w:w="0" w:type="auto"/>
            <w:vAlign w:val="center"/>
          </w:tcPr>
          <w:p w14:paraId="3D593C22" w14:textId="4AF8F10A" w:rsidR="007C247F" w:rsidRPr="007C247F" w:rsidRDefault="007C247F" w:rsidP="006713F4"/>
        </w:tc>
        <w:tc>
          <w:tcPr>
            <w:tcW w:w="0" w:type="auto"/>
            <w:vAlign w:val="center"/>
          </w:tcPr>
          <w:p w14:paraId="2364C490" w14:textId="1E735E64" w:rsidR="007C247F" w:rsidRPr="007C247F" w:rsidRDefault="007C247F" w:rsidP="006713F4"/>
        </w:tc>
        <w:tc>
          <w:tcPr>
            <w:tcW w:w="0" w:type="auto"/>
            <w:vAlign w:val="center"/>
          </w:tcPr>
          <w:p w14:paraId="6BD5847A" w14:textId="2719A8F4" w:rsidR="007C247F" w:rsidRPr="007C247F" w:rsidRDefault="007C247F" w:rsidP="006713F4"/>
        </w:tc>
      </w:tr>
    </w:tbl>
    <w:p w14:paraId="259BF5D6" w14:textId="77777777" w:rsidR="00E01ACB" w:rsidRPr="007C247F" w:rsidRDefault="00E01ACB" w:rsidP="00E01ACB">
      <w:pPr>
        <w:numPr>
          <w:ilvl w:val="0"/>
          <w:numId w:val="11"/>
        </w:numPr>
        <w:rPr>
          <w:rFonts w:ascii="Times New Roman" w:hAnsi="Times New Roman" w:cs="Times New Roman"/>
          <w:color w:val="EE0000"/>
          <w:sz w:val="28"/>
          <w:szCs w:val="28"/>
        </w:rPr>
      </w:pPr>
      <w:r w:rsidRPr="007C247F">
        <w:rPr>
          <w:rFonts w:ascii="Times New Roman" w:hAnsi="Times New Roman" w:cs="Times New Roman"/>
          <w:sz w:val="28"/>
          <w:szCs w:val="28"/>
        </w:rPr>
        <w:t>What will be the overall performance of the model for SVM?</w:t>
      </w:r>
      <w:r w:rsidRPr="007C247F">
        <w:rPr>
          <w:rFonts w:ascii="Times New Roman" w:hAnsi="Times New Roman" w:cs="Times New Roman"/>
          <w:sz w:val="28"/>
          <w:szCs w:val="28"/>
        </w:rPr>
        <w:br/>
      </w:r>
      <w:r w:rsidRPr="007C247F">
        <w:rPr>
          <w:rFonts w:ascii="Times New Roman" w:hAnsi="Times New Roman" w:cs="Times New Roman"/>
          <w:color w:val="EE0000"/>
          <w:sz w:val="28"/>
          <w:szCs w:val="28"/>
        </w:rPr>
        <w:t>Accuracy = 0.78</w:t>
      </w:r>
    </w:p>
    <w:p w14:paraId="6B32E4A3" w14:textId="77777777" w:rsidR="00E01ACB" w:rsidRPr="007C247F" w:rsidRDefault="00E01ACB" w:rsidP="00E01A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247F">
        <w:rPr>
          <w:rFonts w:ascii="Times New Roman" w:hAnsi="Times New Roman" w:cs="Times New Roman"/>
          <w:sz w:val="28"/>
          <w:szCs w:val="28"/>
        </w:rPr>
        <w:t>What is the correct classification of Not-Purchased Product?</w:t>
      </w:r>
      <w:r w:rsidRPr="007C247F">
        <w:rPr>
          <w:rFonts w:ascii="Times New Roman" w:hAnsi="Times New Roman" w:cs="Times New Roman"/>
          <w:sz w:val="28"/>
          <w:szCs w:val="28"/>
        </w:rPr>
        <w:br/>
        <w:t>Recall (Class 0) = 0.96</w:t>
      </w:r>
    </w:p>
    <w:p w14:paraId="1A7A2F83" w14:textId="77777777" w:rsidR="00E01ACB" w:rsidRPr="007C247F" w:rsidRDefault="00E01ACB" w:rsidP="00E01A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247F">
        <w:rPr>
          <w:rFonts w:ascii="Times New Roman" w:hAnsi="Times New Roman" w:cs="Times New Roman"/>
          <w:sz w:val="28"/>
          <w:szCs w:val="28"/>
        </w:rPr>
        <w:t>How precise is the model in predicting Purchased Products?</w:t>
      </w:r>
      <w:r w:rsidRPr="007C247F">
        <w:rPr>
          <w:rFonts w:ascii="Times New Roman" w:hAnsi="Times New Roman" w:cs="Times New Roman"/>
          <w:sz w:val="28"/>
          <w:szCs w:val="28"/>
        </w:rPr>
        <w:br/>
        <w:t>Precision (Class 1) = 0.88</w:t>
      </w:r>
    </w:p>
    <w:p w14:paraId="5C7D7673" w14:textId="77777777" w:rsidR="00E01ACB" w:rsidRPr="007C247F" w:rsidRDefault="00E01ACB" w:rsidP="00E01A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247F">
        <w:rPr>
          <w:rFonts w:ascii="Times New Roman" w:hAnsi="Times New Roman" w:cs="Times New Roman"/>
          <w:sz w:val="28"/>
          <w:szCs w:val="28"/>
        </w:rPr>
        <w:t>What is the F1-score for Purchased Products?</w:t>
      </w:r>
      <w:r w:rsidRPr="007C247F">
        <w:rPr>
          <w:rFonts w:ascii="Times New Roman" w:hAnsi="Times New Roman" w:cs="Times New Roman"/>
          <w:sz w:val="28"/>
          <w:szCs w:val="28"/>
        </w:rPr>
        <w:br/>
        <w:t>F1-Score (Class 1) = 0.61</w:t>
      </w:r>
    </w:p>
    <w:p w14:paraId="54360D04" w14:textId="77777777" w:rsidR="00E01ACB" w:rsidRPr="007C247F" w:rsidRDefault="00E01ACB" w:rsidP="00E01A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247F">
        <w:rPr>
          <w:rFonts w:ascii="Times New Roman" w:hAnsi="Times New Roman" w:cs="Times New Roman"/>
          <w:sz w:val="28"/>
          <w:szCs w:val="28"/>
        </w:rPr>
        <w:t>What is the average performance across all classes?</w:t>
      </w:r>
      <w:r w:rsidRPr="007C247F">
        <w:rPr>
          <w:rFonts w:ascii="Times New Roman" w:hAnsi="Times New Roman" w:cs="Times New Roman"/>
          <w:sz w:val="28"/>
          <w:szCs w:val="28"/>
        </w:rPr>
        <w:br/>
        <w:t>Macro Avg F1-Score = 0.73</w:t>
      </w:r>
    </w:p>
    <w:p w14:paraId="4A277DB2" w14:textId="57BDC0D8" w:rsidR="007C247F" w:rsidRPr="007C247F" w:rsidRDefault="007C247F" w:rsidP="00E01ACB">
      <w:pPr>
        <w:rPr>
          <w:b/>
          <w:bCs/>
        </w:rPr>
      </w:pPr>
    </w:p>
    <w:sectPr w:rsidR="007C247F" w:rsidRPr="007C2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3026FD"/>
    <w:multiLevelType w:val="hybridMultilevel"/>
    <w:tmpl w:val="0562D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C0DA2"/>
    <w:multiLevelType w:val="hybridMultilevel"/>
    <w:tmpl w:val="0562D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C70D5"/>
    <w:multiLevelType w:val="multilevel"/>
    <w:tmpl w:val="EF6C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95741">
    <w:abstractNumId w:val="8"/>
  </w:num>
  <w:num w:numId="2" w16cid:durableId="385103023">
    <w:abstractNumId w:val="6"/>
  </w:num>
  <w:num w:numId="3" w16cid:durableId="1631403454">
    <w:abstractNumId w:val="5"/>
  </w:num>
  <w:num w:numId="4" w16cid:durableId="1904631961">
    <w:abstractNumId w:val="4"/>
  </w:num>
  <w:num w:numId="5" w16cid:durableId="1870560754">
    <w:abstractNumId w:val="7"/>
  </w:num>
  <w:num w:numId="6" w16cid:durableId="1659071531">
    <w:abstractNumId w:val="3"/>
  </w:num>
  <w:num w:numId="7" w16cid:durableId="800224498">
    <w:abstractNumId w:val="2"/>
  </w:num>
  <w:num w:numId="8" w16cid:durableId="420954968">
    <w:abstractNumId w:val="1"/>
  </w:num>
  <w:num w:numId="9" w16cid:durableId="904728806">
    <w:abstractNumId w:val="0"/>
  </w:num>
  <w:num w:numId="10" w16cid:durableId="504900948">
    <w:abstractNumId w:val="9"/>
  </w:num>
  <w:num w:numId="11" w16cid:durableId="331493999">
    <w:abstractNumId w:val="11"/>
  </w:num>
  <w:num w:numId="12" w16cid:durableId="8479115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4F0"/>
    <w:rsid w:val="000A127C"/>
    <w:rsid w:val="00136121"/>
    <w:rsid w:val="0015074B"/>
    <w:rsid w:val="0029639D"/>
    <w:rsid w:val="002A4C8C"/>
    <w:rsid w:val="002A7581"/>
    <w:rsid w:val="002E440A"/>
    <w:rsid w:val="00326F90"/>
    <w:rsid w:val="003727D1"/>
    <w:rsid w:val="0047361E"/>
    <w:rsid w:val="00482B56"/>
    <w:rsid w:val="0048337C"/>
    <w:rsid w:val="00497A6E"/>
    <w:rsid w:val="004A3433"/>
    <w:rsid w:val="006270ED"/>
    <w:rsid w:val="00637AC1"/>
    <w:rsid w:val="006713F4"/>
    <w:rsid w:val="006A0CC7"/>
    <w:rsid w:val="00742D64"/>
    <w:rsid w:val="0075678F"/>
    <w:rsid w:val="007C247F"/>
    <w:rsid w:val="00804298"/>
    <w:rsid w:val="00876CA6"/>
    <w:rsid w:val="008F4F82"/>
    <w:rsid w:val="00A02C16"/>
    <w:rsid w:val="00A061CD"/>
    <w:rsid w:val="00A111CA"/>
    <w:rsid w:val="00A609C5"/>
    <w:rsid w:val="00AA1D8D"/>
    <w:rsid w:val="00AE287B"/>
    <w:rsid w:val="00B47730"/>
    <w:rsid w:val="00C654DE"/>
    <w:rsid w:val="00CB0664"/>
    <w:rsid w:val="00D22A1F"/>
    <w:rsid w:val="00D56B49"/>
    <w:rsid w:val="00DF6A78"/>
    <w:rsid w:val="00E01ACB"/>
    <w:rsid w:val="00E64087"/>
    <w:rsid w:val="00F458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43FE8"/>
  <w14:defaultImageDpi w14:val="300"/>
  <w15:docId w15:val="{5BB04CBD-3E64-4453-B4A4-9DCDCEFC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pazhanipm91@gmail.com</cp:lastModifiedBy>
  <cp:revision>57</cp:revision>
  <dcterms:created xsi:type="dcterms:W3CDTF">2013-12-23T23:15:00Z</dcterms:created>
  <dcterms:modified xsi:type="dcterms:W3CDTF">2025-08-18T15:02:00Z</dcterms:modified>
  <cp:category/>
</cp:coreProperties>
</file>